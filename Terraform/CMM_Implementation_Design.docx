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3E6C" w14:textId="713EAB3D" w:rsidR="00723089" w:rsidRPr="0071069D" w:rsidRDefault="00000000">
      <w:pPr>
        <w:pStyle w:val="Title"/>
        <w:rPr>
          <w:b/>
          <w:bCs/>
          <w:sz w:val="32"/>
          <w:szCs w:val="32"/>
        </w:rPr>
      </w:pPr>
      <w:r w:rsidRPr="0071069D">
        <w:rPr>
          <w:b/>
          <w:bCs/>
          <w:sz w:val="32"/>
          <w:szCs w:val="32"/>
        </w:rPr>
        <w:t>Technical Implementation Design</w:t>
      </w:r>
    </w:p>
    <w:p w14:paraId="429EB2F7" w14:textId="77777777" w:rsidR="00723089" w:rsidRDefault="00000000">
      <w:pPr>
        <w:pStyle w:val="Heading1"/>
      </w:pPr>
      <w:r>
        <w:t>1. Terraform Environment Setup</w:t>
      </w:r>
    </w:p>
    <w:p w14:paraId="5D447FA0" w14:textId="17BB3BCC" w:rsidR="00723089" w:rsidRDefault="00000000">
      <w:pPr>
        <w:pStyle w:val="BodyText"/>
      </w:pPr>
      <w:r>
        <w:t>Terraform Bootstrap EC2 Instance</w:t>
      </w:r>
    </w:p>
    <w:p w14:paraId="27E10B6C" w14:textId="694055C6" w:rsidR="00723089" w:rsidRDefault="00000000">
      <w:pPr>
        <w:pStyle w:val="BodyText"/>
      </w:pPr>
      <w:r>
        <w:t>Purpose: To run and manage Terraform code</w:t>
      </w:r>
    </w:p>
    <w:p w14:paraId="7F7FF018" w14:textId="2AC64D4C" w:rsidR="00723089" w:rsidRDefault="00000000" w:rsidP="0071069D">
      <w:pPr>
        <w:pStyle w:val="BodyText"/>
        <w:numPr>
          <w:ilvl w:val="0"/>
          <w:numId w:val="10"/>
        </w:numPr>
      </w:pPr>
      <w:r>
        <w:t>Instance Type: t</w:t>
      </w:r>
      <w:proofErr w:type="gramStart"/>
      <w:r>
        <w:t>3.medium</w:t>
      </w:r>
      <w:proofErr w:type="gramEnd"/>
      <w:r>
        <w:t xml:space="preserve"> (2 vCPU, 4GB RAM)</w:t>
      </w:r>
    </w:p>
    <w:p w14:paraId="6A2ABBF5" w14:textId="5893DC80" w:rsidR="00723089" w:rsidRDefault="00000000" w:rsidP="0071069D">
      <w:pPr>
        <w:pStyle w:val="BodyText"/>
        <w:numPr>
          <w:ilvl w:val="0"/>
          <w:numId w:val="10"/>
        </w:numPr>
      </w:pPr>
      <w:r>
        <w:t xml:space="preserve">AMI: </w:t>
      </w:r>
      <w:r w:rsidR="00774374">
        <w:t>ubuntu</w:t>
      </w:r>
    </w:p>
    <w:p w14:paraId="04798DEF" w14:textId="6B518906" w:rsidR="00723089" w:rsidRDefault="00000000" w:rsidP="0071069D">
      <w:pPr>
        <w:pStyle w:val="BodyText"/>
        <w:numPr>
          <w:ilvl w:val="0"/>
          <w:numId w:val="10"/>
        </w:numPr>
      </w:pPr>
      <w:r>
        <w:t>Storage: 50 GB gp3 EBS</w:t>
      </w:r>
    </w:p>
    <w:p w14:paraId="4646BAD4" w14:textId="289E6125" w:rsidR="00723089" w:rsidRDefault="00000000" w:rsidP="0071069D">
      <w:pPr>
        <w:pStyle w:val="BodyText"/>
        <w:numPr>
          <w:ilvl w:val="0"/>
          <w:numId w:val="10"/>
        </w:numPr>
      </w:pPr>
      <w:r>
        <w:t>Security Group: SSH (restricted IP), HTTPS outbound</w:t>
      </w:r>
    </w:p>
    <w:p w14:paraId="227A28EA" w14:textId="5CFAED73" w:rsidR="00723089" w:rsidRDefault="00000000">
      <w:pPr>
        <w:pStyle w:val="BodyText"/>
      </w:pPr>
      <w:r>
        <w:t>Terraform Project Structure</w:t>
      </w:r>
    </w:p>
    <w:p w14:paraId="24C7A441" w14:textId="4AB7318B" w:rsidR="005D4662" w:rsidRDefault="00000000">
      <w:pPr>
        <w:pStyle w:val="BodyText"/>
      </w:pPr>
      <w:r>
        <w:t>terraform/</w:t>
      </w:r>
      <w:r>
        <w:br/>
        <w:t>├── modules/</w:t>
      </w:r>
      <w:r>
        <w:br/>
        <w:t>│   ├── eks</w:t>
      </w:r>
      <w:r w:rsidR="005D4662">
        <w:t>.tf</w:t>
      </w:r>
      <w:r>
        <w:t>/</w:t>
      </w:r>
      <w:r>
        <w:br/>
        <w:t>│   ├── vpc</w:t>
      </w:r>
      <w:r w:rsidR="005D4662">
        <w:t>.tf</w:t>
      </w:r>
      <w:r>
        <w:t>/</w:t>
      </w:r>
      <w:r>
        <w:br/>
        <w:t>│   ├── rds</w:t>
      </w:r>
      <w:r w:rsidR="005D4662">
        <w:t>.tf</w:t>
      </w:r>
      <w:r>
        <w:t>/</w:t>
      </w:r>
      <w:r>
        <w:br/>
        <w:t>│   ├── alb</w:t>
      </w:r>
      <w:r w:rsidR="005D4662">
        <w:t>.tf</w:t>
      </w:r>
      <w:r>
        <w:t>/</w:t>
      </w:r>
    </w:p>
    <w:p w14:paraId="5B8151CC" w14:textId="77777777" w:rsidR="005D4662" w:rsidRDefault="005D4662">
      <w:pPr>
        <w:pStyle w:val="BodyText"/>
      </w:pPr>
      <w:r>
        <w:t xml:space="preserve"> |    |____ecr.tf</w:t>
      </w:r>
    </w:p>
    <w:p w14:paraId="49A26931" w14:textId="77777777" w:rsidR="005D4662" w:rsidRDefault="005D4662">
      <w:pPr>
        <w:pStyle w:val="BodyText"/>
      </w:pPr>
      <w:r>
        <w:t>|     |____securitygroup.tf</w:t>
      </w:r>
      <w:r w:rsidR="00000000">
        <w:br/>
        <w:t>│   └── s3</w:t>
      </w:r>
      <w:r>
        <w:t>.tf</w:t>
      </w:r>
      <w:r w:rsidR="00000000">
        <w:t>/</w:t>
      </w:r>
    </w:p>
    <w:p w14:paraId="438060F0" w14:textId="02516628" w:rsidR="00723089" w:rsidRDefault="005D4662">
      <w:pPr>
        <w:pStyle w:val="BodyText"/>
      </w:pPr>
      <w:r w:rsidRPr="005D4662">
        <w:t>├── locals.tf</w:t>
      </w:r>
      <w:r w:rsidRPr="005D4662">
        <w:br/>
        <w:t>├── output.tf</w:t>
      </w:r>
      <w:r w:rsidRPr="005D4662">
        <w:br/>
        <w:t>├── provider.tf</w:t>
      </w:r>
      <w:r w:rsidRPr="005D4662">
        <w:br/>
        <w:t xml:space="preserve">├── </w:t>
      </w:r>
      <w:proofErr w:type="spellStart"/>
      <w:proofErr w:type="gramStart"/>
      <w:r w:rsidRPr="005D4662">
        <w:t>terraform.tfvars</w:t>
      </w:r>
      <w:proofErr w:type="spellEnd"/>
      <w:proofErr w:type="gramEnd"/>
      <w:r w:rsidRPr="005D4662">
        <w:br/>
        <w:t>└── variables.tf</w:t>
      </w:r>
      <w:r w:rsidR="00000000">
        <w:br/>
        <w:t xml:space="preserve">├── </w:t>
      </w:r>
      <w:proofErr w:type="spellStart"/>
      <w:r w:rsidR="00000000">
        <w:t>envs</w:t>
      </w:r>
      <w:proofErr w:type="spellEnd"/>
      <w:r w:rsidR="00000000">
        <w:t>/</w:t>
      </w:r>
      <w:r w:rsidR="00000000">
        <w:br/>
        <w:t>│   ├── dev/</w:t>
      </w:r>
      <w:r w:rsidR="00000000">
        <w:br/>
        <w:t>│   └── prod/</w:t>
      </w:r>
      <w:r w:rsidR="00000000">
        <w:br/>
        <w:t>└── backend/</w:t>
      </w:r>
      <w:r w:rsidR="00000000">
        <w:br/>
        <w:t xml:space="preserve">    └── main.tf (S3 backend config)</w:t>
      </w:r>
    </w:p>
    <w:p w14:paraId="2F13BF6A" w14:textId="507E8F1A" w:rsidR="00723089" w:rsidRDefault="00000000">
      <w:pPr>
        <w:pStyle w:val="BodyText"/>
      </w:pPr>
      <w:r>
        <w:t>State Management</w:t>
      </w:r>
    </w:p>
    <w:p w14:paraId="23A31263" w14:textId="63D90D2C" w:rsidR="00723089" w:rsidRDefault="00000000">
      <w:pPr>
        <w:pStyle w:val="BodyText"/>
      </w:pPr>
      <w:r>
        <w:t xml:space="preserve">S3 Bucket: </w:t>
      </w:r>
      <w:proofErr w:type="spellStart"/>
      <w:r>
        <w:t>cmm</w:t>
      </w:r>
      <w:proofErr w:type="spellEnd"/>
      <w:r>
        <w:t>-terraform-backend</w:t>
      </w:r>
    </w:p>
    <w:p w14:paraId="01DE997B" w14:textId="77777777" w:rsidR="00007582" w:rsidRDefault="00007582">
      <w:pPr>
        <w:pStyle w:val="BodyText"/>
      </w:pPr>
    </w:p>
    <w:p w14:paraId="68A76273" w14:textId="62B96DDD" w:rsidR="00007582" w:rsidRDefault="005D4662">
      <w:pPr>
        <w:pStyle w:val="BodyText"/>
        <w:rPr>
          <w:b/>
          <w:bCs/>
        </w:rPr>
      </w:pPr>
      <w:r w:rsidRPr="005D4662">
        <w:rPr>
          <w:b/>
          <w:bCs/>
        </w:rPr>
        <w:t xml:space="preserve">Install and Configure </w:t>
      </w:r>
      <w:r>
        <w:rPr>
          <w:b/>
          <w:bCs/>
        </w:rPr>
        <w:t xml:space="preserve">terraform </w:t>
      </w:r>
      <w:r w:rsidRPr="005D4662">
        <w:rPr>
          <w:b/>
          <w:bCs/>
        </w:rPr>
        <w:t>on Bastion-Host-Server</w:t>
      </w:r>
      <w:r w:rsidR="00007582">
        <w:rPr>
          <w:b/>
          <w:bCs/>
        </w:rPr>
        <w:t>:</w:t>
      </w:r>
    </w:p>
    <w:p w14:paraId="085D8644" w14:textId="4636AE87" w:rsidR="00007582" w:rsidRDefault="00007582">
      <w:pPr>
        <w:pStyle w:val="BodyText"/>
      </w:pPr>
      <w:r>
        <w:t xml:space="preserve"> </w:t>
      </w:r>
      <w:r w:rsidRPr="000F5B89">
        <w:t xml:space="preserve">Create </w:t>
      </w:r>
      <w:r>
        <w:t xml:space="preserve">ubuntu </w:t>
      </w:r>
      <w:r>
        <w:t>t</w:t>
      </w:r>
      <w:proofErr w:type="gramStart"/>
      <w:r>
        <w:t>3.medium</w:t>
      </w:r>
      <w:proofErr w:type="gramEnd"/>
      <w:r>
        <w:t xml:space="preserve"> </w:t>
      </w:r>
      <w:r w:rsidRPr="000F5B89">
        <w:t>EC2 machine for Install &amp; configure terraform</w:t>
      </w:r>
    </w:p>
    <w:p w14:paraId="318106E9" w14:textId="45ECD290" w:rsidR="00007582" w:rsidRDefault="00007582">
      <w:pPr>
        <w:pStyle w:val="BodyText"/>
      </w:pPr>
      <w:r w:rsidRPr="00007582">
        <w:rPr>
          <w:b/>
          <w:bCs/>
        </w:rPr>
        <w:t>Install Terraform</w:t>
      </w:r>
      <w:r>
        <w:t>:</w:t>
      </w:r>
    </w:p>
    <w:p w14:paraId="7E034BEC" w14:textId="7F9998A0" w:rsidR="00007582" w:rsidRDefault="00007582">
      <w:pPr>
        <w:pStyle w:val="BodyText"/>
      </w:pPr>
      <w:proofErr w:type="spellStart"/>
      <w:r w:rsidRPr="00007582">
        <w:lastRenderedPageBreak/>
        <w:t>sudo</w:t>
      </w:r>
      <w:proofErr w:type="spellEnd"/>
      <w:r w:rsidRPr="00007582">
        <w:t xml:space="preserve"> apt-get update &amp;&amp; </w:t>
      </w:r>
      <w:proofErr w:type="spellStart"/>
      <w:r w:rsidRPr="00007582">
        <w:t>sudo</w:t>
      </w:r>
      <w:proofErr w:type="spellEnd"/>
      <w:r w:rsidRPr="00007582">
        <w:t xml:space="preserve"> apt-get install -y </w:t>
      </w:r>
      <w:proofErr w:type="spellStart"/>
      <w:r w:rsidRPr="00007582">
        <w:t>gnupg</w:t>
      </w:r>
      <w:proofErr w:type="spellEnd"/>
      <w:r w:rsidRPr="00007582">
        <w:t xml:space="preserve"> software-properties-common</w:t>
      </w:r>
    </w:p>
    <w:p w14:paraId="5DCB426D" w14:textId="77777777" w:rsidR="00007582" w:rsidRDefault="00007582">
      <w:pPr>
        <w:pStyle w:val="BodyText"/>
      </w:pPr>
    </w:p>
    <w:p w14:paraId="352A9808" w14:textId="59C03F2A" w:rsidR="00007582" w:rsidRPr="00007582" w:rsidRDefault="00007582">
      <w:pPr>
        <w:pStyle w:val="BodyText"/>
        <w:rPr>
          <w:b/>
          <w:bCs/>
        </w:rPr>
      </w:pPr>
      <w:r w:rsidRPr="00007582">
        <w:rPr>
          <w:b/>
          <w:bCs/>
        </w:rPr>
        <w:t xml:space="preserve">Install the </w:t>
      </w:r>
      <w:proofErr w:type="spellStart"/>
      <w:r w:rsidRPr="00007582">
        <w:rPr>
          <w:b/>
          <w:bCs/>
        </w:rPr>
        <w:t>HashiCorp</w:t>
      </w:r>
      <w:proofErr w:type="spellEnd"/>
      <w:r w:rsidRPr="00007582">
        <w:rPr>
          <w:b/>
          <w:bCs/>
        </w:rPr>
        <w:t> </w:t>
      </w:r>
      <w:hyperlink r:id="rId6" w:tooltip="HashiCorp GPG key" w:history="1">
        <w:r w:rsidRPr="00007582">
          <w:rPr>
            <w:rStyle w:val="Hyperlink"/>
            <w:b/>
            <w:bCs/>
          </w:rPr>
          <w:t>GPG key</w:t>
        </w:r>
      </w:hyperlink>
      <w:r w:rsidRPr="00007582">
        <w:rPr>
          <w:b/>
          <w:bCs/>
        </w:rPr>
        <w:t>:</w:t>
      </w:r>
    </w:p>
    <w:p w14:paraId="1EFC895F" w14:textId="77777777" w:rsidR="00007582" w:rsidRDefault="00007582" w:rsidP="00007582">
      <w:pPr>
        <w:pStyle w:val="BodyText"/>
      </w:pPr>
      <w:proofErr w:type="spellStart"/>
      <w:r>
        <w:t>wget</w:t>
      </w:r>
      <w:proofErr w:type="spellEnd"/>
      <w:r>
        <w:t xml:space="preserve"> -O- https://apt.releases.hashicorp.com/gpg | \</w:t>
      </w:r>
    </w:p>
    <w:p w14:paraId="592EB49D" w14:textId="77777777" w:rsidR="00007582" w:rsidRDefault="00007582" w:rsidP="00007582">
      <w:pPr>
        <w:pStyle w:val="BodyText"/>
      </w:pP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\</w:t>
      </w:r>
    </w:p>
    <w:p w14:paraId="2A03D133" w14:textId="6FD3D73B" w:rsidR="00007582" w:rsidRDefault="00007582" w:rsidP="00007582">
      <w:pPr>
        <w:pStyle w:val="BodyText"/>
      </w:pP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&gt; /dev/null</w:t>
      </w:r>
    </w:p>
    <w:p w14:paraId="47F6D809" w14:textId="2822F347" w:rsidR="00007582" w:rsidRPr="00007582" w:rsidRDefault="00007582" w:rsidP="00007582">
      <w:pPr>
        <w:pStyle w:val="BodyText"/>
        <w:rPr>
          <w:b/>
          <w:bCs/>
        </w:rPr>
      </w:pPr>
      <w:r w:rsidRPr="00007582">
        <w:rPr>
          <w:b/>
          <w:bCs/>
        </w:rPr>
        <w:t>Verify the key's fingerprint</w:t>
      </w:r>
      <w:r w:rsidRPr="00007582">
        <w:rPr>
          <w:b/>
          <w:bCs/>
        </w:rPr>
        <w:t>:</w:t>
      </w:r>
    </w:p>
    <w:p w14:paraId="1F669901" w14:textId="77777777" w:rsidR="00007582" w:rsidRDefault="00007582" w:rsidP="00007582">
      <w:pPr>
        <w:pStyle w:val="BodyText"/>
      </w:pPr>
      <w:proofErr w:type="spellStart"/>
      <w:r>
        <w:t>gpg</w:t>
      </w:r>
      <w:proofErr w:type="spellEnd"/>
      <w:r>
        <w:t xml:space="preserve"> --no-default-keyring \</w:t>
      </w:r>
    </w:p>
    <w:p w14:paraId="3E08871E" w14:textId="77777777" w:rsidR="00007582" w:rsidRDefault="00007582" w:rsidP="00007582">
      <w:pPr>
        <w:pStyle w:val="BodyText"/>
      </w:pPr>
      <w:r>
        <w:t>--keyring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\</w:t>
      </w:r>
    </w:p>
    <w:p w14:paraId="0D07CD0B" w14:textId="683455E0" w:rsidR="00007582" w:rsidRDefault="00007582" w:rsidP="00007582">
      <w:pPr>
        <w:pStyle w:val="BodyText"/>
      </w:pPr>
      <w:r>
        <w:t>--fingerprint</w:t>
      </w:r>
    </w:p>
    <w:p w14:paraId="0513F1B7" w14:textId="77777777" w:rsidR="00007582" w:rsidRDefault="00007582" w:rsidP="00007582">
      <w:pPr>
        <w:pStyle w:val="BodyText"/>
      </w:pPr>
    </w:p>
    <w:p w14:paraId="26508619" w14:textId="77777777" w:rsidR="00007582" w:rsidRDefault="00007582" w:rsidP="00007582">
      <w:pPr>
        <w:pStyle w:val="BodyText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\</w:t>
      </w:r>
    </w:p>
    <w:p w14:paraId="7A352ABF" w14:textId="77777777" w:rsidR="00007582" w:rsidRDefault="00007582" w:rsidP="00007582">
      <w:pPr>
        <w:pStyle w:val="BodyText"/>
      </w:pPr>
      <w:r>
        <w:t>https://apt.releases.hashicorp.com $(</w:t>
      </w:r>
      <w:proofErr w:type="spellStart"/>
      <w:r>
        <w:t>lsb_release</w:t>
      </w:r>
      <w:proofErr w:type="spellEnd"/>
      <w:r>
        <w:t xml:space="preserve"> -cs) main" | \</w:t>
      </w:r>
    </w:p>
    <w:p w14:paraId="3EB9DF7F" w14:textId="64B5CE08" w:rsidR="00007582" w:rsidRDefault="00007582" w:rsidP="00007582">
      <w:pPr>
        <w:pStyle w:val="BodyText"/>
      </w:pP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71924912" w14:textId="77777777" w:rsidR="00007582" w:rsidRDefault="00007582" w:rsidP="00007582">
      <w:pPr>
        <w:pStyle w:val="BodyText"/>
      </w:pPr>
    </w:p>
    <w:p w14:paraId="64F85D90" w14:textId="2F9DE426" w:rsidR="00007582" w:rsidRPr="00007582" w:rsidRDefault="00007582" w:rsidP="00007582">
      <w:pPr>
        <w:pStyle w:val="BodyText"/>
        <w:rPr>
          <w:b/>
          <w:bCs/>
        </w:rPr>
      </w:pPr>
      <w:r w:rsidRPr="00007582">
        <w:rPr>
          <w:b/>
          <w:bCs/>
        </w:rPr>
        <w:t>Install Terraform from the new repositor</w:t>
      </w:r>
      <w:r w:rsidRPr="00007582">
        <w:rPr>
          <w:b/>
          <w:bCs/>
        </w:rPr>
        <w:t>:</w:t>
      </w:r>
    </w:p>
    <w:p w14:paraId="3E047A53" w14:textId="27E15662" w:rsidR="00007582" w:rsidRDefault="00007582" w:rsidP="00007582">
      <w:pPr>
        <w:pStyle w:val="BodyText"/>
      </w:pPr>
      <w:proofErr w:type="spellStart"/>
      <w:r w:rsidRPr="00007582">
        <w:t>sudo</w:t>
      </w:r>
      <w:proofErr w:type="spellEnd"/>
      <w:r w:rsidRPr="00007582">
        <w:t xml:space="preserve"> apt update</w:t>
      </w:r>
      <w:r>
        <w:t xml:space="preserve"> </w:t>
      </w:r>
    </w:p>
    <w:p w14:paraId="64BD276D" w14:textId="5BEB8DD2" w:rsidR="00007582" w:rsidRDefault="00007582" w:rsidP="00007582">
      <w:pPr>
        <w:pStyle w:val="BodyText"/>
      </w:pPr>
      <w:proofErr w:type="spellStart"/>
      <w:r w:rsidRPr="00007582">
        <w:t>sudo</w:t>
      </w:r>
      <w:proofErr w:type="spellEnd"/>
      <w:r w:rsidRPr="00007582">
        <w:t xml:space="preserve"> apt-get install terraform</w:t>
      </w:r>
      <w:r>
        <w:t xml:space="preserve"> </w:t>
      </w:r>
      <w:r>
        <w:tab/>
      </w:r>
    </w:p>
    <w:p w14:paraId="578CDE30" w14:textId="77777777" w:rsidR="00007582" w:rsidRDefault="00007582" w:rsidP="00007582">
      <w:pPr>
        <w:pStyle w:val="BodyText"/>
      </w:pPr>
    </w:p>
    <w:p w14:paraId="520496D2" w14:textId="77777777" w:rsidR="00007582" w:rsidRDefault="00007582" w:rsidP="00007582">
      <w:pPr>
        <w:pStyle w:val="BodyText"/>
        <w:rPr>
          <w:b/>
          <w:bCs/>
        </w:rPr>
      </w:pPr>
      <w:r w:rsidRPr="00007582">
        <w:rPr>
          <w:b/>
          <w:bCs/>
        </w:rPr>
        <w:t>Verify the installation</w:t>
      </w:r>
    </w:p>
    <w:p w14:paraId="4E81146D" w14:textId="2358B22C" w:rsidR="00007582" w:rsidRDefault="00007582" w:rsidP="00007582">
      <w:pPr>
        <w:pStyle w:val="BodyText"/>
      </w:pPr>
      <w:r w:rsidRPr="00007582">
        <w:t>terraform -help</w:t>
      </w:r>
    </w:p>
    <w:p w14:paraId="5532A8C2" w14:textId="0812B681" w:rsidR="00D37D3C" w:rsidRPr="00007582" w:rsidRDefault="00D37D3C" w:rsidP="00007582">
      <w:pPr>
        <w:pStyle w:val="BodyText"/>
        <w:rPr>
          <w:b/>
          <w:bCs/>
        </w:rPr>
      </w:pPr>
      <w:r w:rsidRPr="00D37D3C">
        <w:rPr>
          <w:b/>
          <w:bCs/>
        </w:rPr>
        <w:t>Install and Configure AWS CLI on Bastion-Host-Server</w:t>
      </w:r>
    </w:p>
    <w:p w14:paraId="256C56D3" w14:textId="77777777" w:rsidR="00D37D3C" w:rsidRPr="00D37D3C" w:rsidRDefault="00D37D3C" w:rsidP="00D37D3C">
      <w:pPr>
        <w:pStyle w:val="BodyText"/>
        <w:numPr>
          <w:ilvl w:val="0"/>
          <w:numId w:val="23"/>
        </w:numPr>
      </w:pPr>
      <w:r w:rsidRPr="00D37D3C">
        <w:t>Create IAM User</w:t>
      </w:r>
    </w:p>
    <w:p w14:paraId="484B9034" w14:textId="77777777" w:rsidR="00D37D3C" w:rsidRPr="00D37D3C" w:rsidRDefault="00D37D3C" w:rsidP="00D37D3C">
      <w:pPr>
        <w:pStyle w:val="BodyText"/>
        <w:numPr>
          <w:ilvl w:val="0"/>
          <w:numId w:val="23"/>
        </w:numPr>
      </w:pPr>
      <w:r w:rsidRPr="00D37D3C">
        <w:t>Create Access Key and Secret Key for IAM User</w:t>
      </w:r>
    </w:p>
    <w:p w14:paraId="15E7F389" w14:textId="77777777" w:rsidR="00D37D3C" w:rsidRPr="00D37D3C" w:rsidRDefault="00D37D3C" w:rsidP="00D37D3C">
      <w:pPr>
        <w:pStyle w:val="BodyText"/>
        <w:numPr>
          <w:ilvl w:val="0"/>
          <w:numId w:val="23"/>
        </w:numPr>
      </w:pPr>
      <w:r w:rsidRPr="00D37D3C">
        <w:t>Install AWS CLI </w:t>
      </w:r>
    </w:p>
    <w:p w14:paraId="69D96E5D" w14:textId="388928D4" w:rsidR="005D4662" w:rsidRPr="005D4662" w:rsidRDefault="005D4662" w:rsidP="005D4662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22"/>
          <w:szCs w:val="22"/>
        </w:rPr>
      </w:pPr>
      <w:r w:rsidRPr="005D4662">
        <w:rPr>
          <w:rFonts w:ascii="Helvetica" w:hAnsi="Helvetica" w:cs="Helvetica"/>
          <w:color w:val="242424"/>
          <w:spacing w:val="-4"/>
          <w:sz w:val="22"/>
          <w:szCs w:val="22"/>
        </w:rPr>
        <w:t xml:space="preserve">Install </w:t>
      </w:r>
      <w:proofErr w:type="spellStart"/>
      <w:r w:rsidRPr="005D4662">
        <w:rPr>
          <w:rFonts w:ascii="Helvetica" w:hAnsi="Helvetica" w:cs="Helvetica"/>
          <w:color w:val="242424"/>
          <w:spacing w:val="-4"/>
          <w:sz w:val="22"/>
          <w:szCs w:val="22"/>
        </w:rPr>
        <w:t>eksctl</w:t>
      </w:r>
      <w:proofErr w:type="spellEnd"/>
      <w:r w:rsidRPr="005D4662">
        <w:rPr>
          <w:rFonts w:ascii="Helvetica" w:hAnsi="Helvetica" w:cs="Helvetica"/>
          <w:color w:val="242424"/>
          <w:spacing w:val="-4"/>
          <w:sz w:val="22"/>
          <w:szCs w:val="22"/>
        </w:rPr>
        <w:t xml:space="preserve">, </w:t>
      </w:r>
      <w:proofErr w:type="spellStart"/>
      <w:r w:rsidRPr="005D4662">
        <w:rPr>
          <w:rFonts w:ascii="Helvetica" w:hAnsi="Helvetica" w:cs="Helvetica"/>
          <w:color w:val="242424"/>
          <w:spacing w:val="-4"/>
          <w:sz w:val="22"/>
          <w:szCs w:val="22"/>
        </w:rPr>
        <w:t>kubectl</w:t>
      </w:r>
      <w:proofErr w:type="spellEnd"/>
      <w:r w:rsidRPr="005D4662">
        <w:rPr>
          <w:rFonts w:ascii="Helvetica" w:hAnsi="Helvetica" w:cs="Helvetica"/>
          <w:color w:val="242424"/>
          <w:spacing w:val="-4"/>
          <w:sz w:val="22"/>
          <w:szCs w:val="22"/>
        </w:rPr>
        <w:t>, and Helm</w:t>
      </w:r>
      <w:r>
        <w:rPr>
          <w:rFonts w:ascii="Helvetica" w:hAnsi="Helvetica" w:cs="Helvetica"/>
          <w:color w:val="242424"/>
          <w:spacing w:val="-4"/>
          <w:sz w:val="22"/>
          <w:szCs w:val="22"/>
        </w:rPr>
        <w:t xml:space="preserve"> </w:t>
      </w:r>
      <w:r w:rsidRPr="00D37D3C">
        <w:rPr>
          <w:color w:val="000000" w:themeColor="text1"/>
          <w:sz w:val="22"/>
          <w:szCs w:val="22"/>
        </w:rPr>
        <w:t>on Bastion-Host-Server</w:t>
      </w:r>
    </w:p>
    <w:p w14:paraId="246D04EB" w14:textId="77777777" w:rsidR="00007582" w:rsidRDefault="00007582" w:rsidP="00007582">
      <w:pPr>
        <w:pStyle w:val="BodyText"/>
      </w:pPr>
    </w:p>
    <w:p w14:paraId="59DE4FAB" w14:textId="77777777" w:rsidR="00723089" w:rsidRDefault="00000000">
      <w:pPr>
        <w:pStyle w:val="Heading1"/>
      </w:pPr>
      <w:r>
        <w:t>2. VPC &amp; Networking Setup</w:t>
      </w:r>
    </w:p>
    <w:p w14:paraId="40A32D43" w14:textId="2B53A926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VPC</w:t>
      </w:r>
    </w:p>
    <w:p w14:paraId="4F0C2A85" w14:textId="45F3C0FA" w:rsidR="00723089" w:rsidRDefault="00000000">
      <w:pPr>
        <w:pStyle w:val="BodyText"/>
      </w:pPr>
      <w:r>
        <w:lastRenderedPageBreak/>
        <w:t>CIDR Block: 10.</w:t>
      </w:r>
      <w:r w:rsidR="00007582">
        <w:t>242</w:t>
      </w:r>
      <w:r>
        <w:t>.0.0/16</w:t>
      </w:r>
    </w:p>
    <w:p w14:paraId="20C81F96" w14:textId="3150BDA0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Subnets</w:t>
      </w:r>
    </w:p>
    <w:p w14:paraId="38708D37" w14:textId="3B3B245F" w:rsidR="00723089" w:rsidRDefault="00000000">
      <w:pPr>
        <w:pStyle w:val="BodyText"/>
      </w:pPr>
      <w:r>
        <w:t xml:space="preserve"> 2x Public Subnets: 10.</w:t>
      </w:r>
      <w:r w:rsidR="00007582">
        <w:t>242</w:t>
      </w:r>
      <w:r>
        <w:t>.1.0/24, 10.</w:t>
      </w:r>
      <w:r w:rsidR="00007582">
        <w:t>242</w:t>
      </w:r>
      <w:r>
        <w:t>.2.0/24</w:t>
      </w:r>
    </w:p>
    <w:p w14:paraId="50E65B02" w14:textId="1FD93BC0" w:rsidR="00723089" w:rsidRDefault="00000000">
      <w:pPr>
        <w:pStyle w:val="BodyText"/>
      </w:pPr>
      <w:r>
        <w:t>2x Private Subnets: 10.</w:t>
      </w:r>
      <w:r w:rsidR="00007582">
        <w:t>242</w:t>
      </w:r>
      <w:r>
        <w:t>.3.0/24, 10.</w:t>
      </w:r>
      <w:r w:rsidR="00007582">
        <w:t>242</w:t>
      </w:r>
      <w:r>
        <w:t>.4.0/24</w:t>
      </w:r>
    </w:p>
    <w:p w14:paraId="303E4860" w14:textId="600A0951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Gateways</w:t>
      </w:r>
    </w:p>
    <w:p w14:paraId="606B4CE3" w14:textId="4E658C88" w:rsidR="00723089" w:rsidRDefault="00000000">
      <w:pPr>
        <w:pStyle w:val="BodyText"/>
      </w:pPr>
      <w:r>
        <w:t>Internet Gateway for public access</w:t>
      </w:r>
    </w:p>
    <w:p w14:paraId="0F717B48" w14:textId="6026D05E" w:rsidR="00723089" w:rsidRDefault="00000000">
      <w:pPr>
        <w:pStyle w:val="BodyText"/>
      </w:pPr>
      <w:r>
        <w:t>NAT Gateway for private subnet outbound access</w:t>
      </w:r>
    </w:p>
    <w:p w14:paraId="0F933254" w14:textId="64DD66C9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Route Tables</w:t>
      </w:r>
    </w:p>
    <w:p w14:paraId="1CFE8AB2" w14:textId="1BAE6CBC" w:rsidR="00723089" w:rsidRDefault="00000000">
      <w:pPr>
        <w:pStyle w:val="BodyText"/>
      </w:pPr>
      <w:r>
        <w:t>Public and Private routing logic associated with subnets</w:t>
      </w:r>
    </w:p>
    <w:p w14:paraId="0028D2CB" w14:textId="392B6720" w:rsidR="0071069D" w:rsidRPr="0071069D" w:rsidRDefault="00000000" w:rsidP="0071069D">
      <w:pPr>
        <w:pStyle w:val="Heading1"/>
      </w:pPr>
      <w:r>
        <w:t>3. EKS Cluster Setup</w:t>
      </w:r>
    </w:p>
    <w:p w14:paraId="7B197A2C" w14:textId="107AD2D2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EKS Cluster</w:t>
      </w:r>
    </w:p>
    <w:p w14:paraId="1B70DD00" w14:textId="23106609" w:rsidR="00723089" w:rsidRDefault="00000000">
      <w:pPr>
        <w:pStyle w:val="BodyText"/>
      </w:pPr>
      <w:r>
        <w:t>- Version: 1.</w:t>
      </w:r>
      <w:r w:rsidR="0071069D">
        <w:t>32</w:t>
      </w:r>
    </w:p>
    <w:p w14:paraId="53DB1BF2" w14:textId="77777777" w:rsidR="00723089" w:rsidRDefault="00000000">
      <w:pPr>
        <w:pStyle w:val="BodyText"/>
      </w:pPr>
      <w:r>
        <w:t>- Endpoint Access: Private</w:t>
      </w:r>
    </w:p>
    <w:p w14:paraId="17CBEFAE" w14:textId="77777777" w:rsidR="00723089" w:rsidRDefault="00000000">
      <w:pPr>
        <w:pStyle w:val="BodyText"/>
      </w:pPr>
      <w:r>
        <w:t>- Logging: API, Scheduler, Controller Manager</w:t>
      </w:r>
    </w:p>
    <w:p w14:paraId="05B694BF" w14:textId="78751166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Node Groups</w:t>
      </w:r>
      <w:r w:rsidR="00CA76C7">
        <w:rPr>
          <w:b/>
          <w:bCs/>
        </w:rPr>
        <w:t xml:space="preserve"> (</w:t>
      </w:r>
      <w:r w:rsidR="00EC30FA">
        <w:rPr>
          <w:b/>
          <w:bCs/>
        </w:rPr>
        <w:t>3</w:t>
      </w:r>
      <w:r w:rsidR="00CA76C7">
        <w:rPr>
          <w:b/>
          <w:bCs/>
        </w:rPr>
        <w:t>)</w:t>
      </w:r>
    </w:p>
    <w:p w14:paraId="48750F25" w14:textId="24C2D68C" w:rsidR="00723089" w:rsidRDefault="00EC30FA" w:rsidP="0005677A">
      <w:pPr>
        <w:pStyle w:val="BodyText"/>
        <w:numPr>
          <w:ilvl w:val="0"/>
          <w:numId w:val="10"/>
        </w:numPr>
      </w:pPr>
      <w:r>
        <w:rPr>
          <w:b/>
          <w:bCs/>
        </w:rPr>
        <w:t xml:space="preserve">Frontend </w:t>
      </w:r>
      <w:r w:rsidR="00000000" w:rsidRPr="00CA76C7">
        <w:rPr>
          <w:b/>
          <w:bCs/>
        </w:rPr>
        <w:t>App Nodes</w:t>
      </w:r>
      <w:r>
        <w:rPr>
          <w:b/>
          <w:bCs/>
        </w:rPr>
        <w:t xml:space="preserve"> – (public)</w:t>
      </w:r>
      <w:r w:rsidR="00000000">
        <w:br/>
        <w:t xml:space="preserve">    Instance Type: </w:t>
      </w:r>
      <w:r>
        <w:t>t</w:t>
      </w:r>
      <w:proofErr w:type="gramStart"/>
      <w:r>
        <w:t>3</w:t>
      </w:r>
      <w:r w:rsidR="00000000">
        <w:t>.large</w:t>
      </w:r>
      <w:proofErr w:type="gramEnd"/>
      <w:r w:rsidR="0005677A">
        <w:t xml:space="preserve"> </w:t>
      </w:r>
      <w:r w:rsidR="0005677A">
        <w:t>(</w:t>
      </w:r>
      <w:r>
        <w:t>2</w:t>
      </w:r>
      <w:r w:rsidR="0005677A">
        <w:t xml:space="preserve"> vCPU, </w:t>
      </w:r>
      <w:r>
        <w:t>8</w:t>
      </w:r>
      <w:r w:rsidR="0005677A">
        <w:t>GB RAM)</w:t>
      </w:r>
      <w:r w:rsidR="00000000">
        <w:br/>
        <w:t xml:space="preserve">   </w:t>
      </w:r>
      <w:r w:rsidR="0071069D">
        <w:t xml:space="preserve"> </w:t>
      </w:r>
      <w:r w:rsidR="00000000">
        <w:t xml:space="preserve">Desired: </w:t>
      </w:r>
      <w:r w:rsidR="00ED4627">
        <w:t>1</w:t>
      </w:r>
      <w:r w:rsidR="00000000">
        <w:t xml:space="preserve"> | Min: </w:t>
      </w:r>
      <w:r w:rsidR="00ED4627">
        <w:t>1</w:t>
      </w:r>
      <w:r w:rsidR="00000000">
        <w:t xml:space="preserve"> | Max: </w:t>
      </w:r>
      <w:r>
        <w:t>2</w:t>
      </w:r>
      <w:r w:rsidR="00000000">
        <w:br/>
        <w:t xml:space="preserve">   </w:t>
      </w:r>
      <w:r w:rsidR="00CA76C7">
        <w:t xml:space="preserve"> </w:t>
      </w:r>
      <w:r w:rsidR="00000000">
        <w:t>Scaling: Enabled (Cluster Autoscaler)</w:t>
      </w:r>
      <w:r w:rsidR="00000000">
        <w:br/>
        <w:t xml:space="preserve">   AMI: Amazon EKS Optimized Linux</w:t>
      </w:r>
    </w:p>
    <w:p w14:paraId="53AE218F" w14:textId="3BAE4846" w:rsidR="00EC30FA" w:rsidRDefault="00EC30FA" w:rsidP="00EC30FA">
      <w:pPr>
        <w:pStyle w:val="BodyText"/>
        <w:numPr>
          <w:ilvl w:val="0"/>
          <w:numId w:val="10"/>
        </w:numPr>
      </w:pPr>
      <w:r>
        <w:rPr>
          <w:b/>
          <w:bCs/>
        </w:rPr>
        <w:t>Backend</w:t>
      </w:r>
      <w:r w:rsidRPr="00CA76C7">
        <w:rPr>
          <w:b/>
          <w:bCs/>
        </w:rPr>
        <w:t xml:space="preserve"> App Nodes</w:t>
      </w:r>
      <w:r>
        <w:rPr>
          <w:b/>
          <w:bCs/>
        </w:rPr>
        <w:t xml:space="preserve"> (private)</w:t>
      </w:r>
      <w:r>
        <w:br/>
        <w:t xml:space="preserve">    Instance Type: m</w:t>
      </w:r>
      <w:proofErr w:type="gramStart"/>
      <w:r>
        <w:t>4.</w:t>
      </w:r>
      <w:r>
        <w:t>x</w:t>
      </w:r>
      <w:r>
        <w:t>large</w:t>
      </w:r>
      <w:proofErr w:type="gramEnd"/>
      <w:r>
        <w:t xml:space="preserve"> (4 vCPU, 16GB RAM)</w:t>
      </w:r>
      <w:r>
        <w:br/>
        <w:t xml:space="preserve">    Desired: 1 | Min: 1 | Max: 5</w:t>
      </w:r>
      <w:r>
        <w:br/>
        <w:t xml:space="preserve">    Scaling: Enabled (Cluster </w:t>
      </w:r>
      <w:proofErr w:type="spellStart"/>
      <w:r>
        <w:t>Autoscaler</w:t>
      </w:r>
      <w:proofErr w:type="spellEnd"/>
      <w:r>
        <w:t>)</w:t>
      </w:r>
      <w:r>
        <w:br/>
        <w:t xml:space="preserve">   AMI: A</w:t>
      </w:r>
      <w:r>
        <w:t>m</w:t>
      </w:r>
      <w:r>
        <w:t>azon EKS Optimized Linux</w:t>
      </w:r>
    </w:p>
    <w:p w14:paraId="4DD2DB47" w14:textId="2C30E49E" w:rsidR="00723089" w:rsidRDefault="00000000" w:rsidP="00CA76C7">
      <w:pPr>
        <w:pStyle w:val="BodyText"/>
        <w:numPr>
          <w:ilvl w:val="0"/>
          <w:numId w:val="15"/>
        </w:numPr>
      </w:pPr>
      <w:r>
        <w:t xml:space="preserve"> </w:t>
      </w:r>
      <w:r w:rsidRPr="00CA76C7">
        <w:rPr>
          <w:b/>
          <w:bCs/>
        </w:rPr>
        <w:t>Inference Node Group (GPU)</w:t>
      </w:r>
      <w:r w:rsidR="001D3FDA">
        <w:rPr>
          <w:b/>
          <w:bCs/>
        </w:rPr>
        <w:t xml:space="preserve"> </w:t>
      </w:r>
      <w:r w:rsidR="00EC30FA">
        <w:rPr>
          <w:b/>
          <w:bCs/>
        </w:rPr>
        <w:t>(private)</w:t>
      </w:r>
      <w:r>
        <w:br/>
        <w:t xml:space="preserve">    Instance Type: g4dn.xlarge</w:t>
      </w:r>
      <w:r w:rsidR="0005677A">
        <w:t xml:space="preserve"> </w:t>
      </w:r>
      <w:r w:rsidR="0005677A">
        <w:t>(</w:t>
      </w:r>
      <w:r w:rsidR="0005677A">
        <w:t>4</w:t>
      </w:r>
      <w:r w:rsidR="0005677A">
        <w:t xml:space="preserve"> vCPU,</w:t>
      </w:r>
      <w:r w:rsidR="0005677A">
        <w:t>16</w:t>
      </w:r>
      <w:r w:rsidR="0005677A">
        <w:t>GB RAM)</w:t>
      </w:r>
      <w:r>
        <w:br/>
        <w:t xml:space="preserve">   </w:t>
      </w:r>
      <w:r w:rsidR="00CA76C7">
        <w:t xml:space="preserve"> </w:t>
      </w:r>
      <w:r>
        <w:t xml:space="preserve">Desired: </w:t>
      </w:r>
      <w:r w:rsidR="00EC30FA">
        <w:t>0</w:t>
      </w:r>
      <w:r>
        <w:t xml:space="preserve"> | Min: </w:t>
      </w:r>
      <w:r w:rsidR="00EC30FA">
        <w:t>0</w:t>
      </w:r>
      <w:r>
        <w:t xml:space="preserve"> | Max: </w:t>
      </w:r>
      <w:r w:rsidR="00EC30FA">
        <w:t>100</w:t>
      </w:r>
    </w:p>
    <w:p w14:paraId="5AA82AE4" w14:textId="76ED70FB" w:rsidR="001D3FDA" w:rsidRPr="001D3FDA" w:rsidRDefault="001D3FDA" w:rsidP="0005677A">
      <w:pPr>
        <w:rPr>
          <w:b/>
          <w:bCs/>
        </w:rPr>
      </w:pPr>
      <w:r w:rsidRPr="001D3FDA">
        <w:rPr>
          <w:b/>
          <w:bCs/>
        </w:rPr>
        <w:t>IAM Role for EKS</w:t>
      </w:r>
      <w:proofErr w:type="gramStart"/>
      <w:r w:rsidR="0005677A">
        <w:rPr>
          <w:b/>
          <w:bCs/>
        </w:rPr>
        <w:t xml:space="preserve">: </w:t>
      </w:r>
      <w:r w:rsidR="0005677A" w:rsidRPr="008E0DF1">
        <w:rPr>
          <w:b/>
          <w:bCs/>
        </w:rPr>
        <w:t>:</w:t>
      </w:r>
      <w:proofErr w:type="gramEnd"/>
      <w:r w:rsidR="0005677A">
        <w:rPr>
          <w:b/>
          <w:bCs/>
        </w:rPr>
        <w:t xml:space="preserve"> (AWS managed Roles)</w:t>
      </w:r>
    </w:p>
    <w:p w14:paraId="1B315B11" w14:textId="77777777" w:rsidR="008E0DF1" w:rsidRPr="008E0DF1" w:rsidRDefault="008E0DF1" w:rsidP="008E0DF1">
      <w:pPr>
        <w:pStyle w:val="Heading1"/>
        <w:numPr>
          <w:ilvl w:val="0"/>
          <w:numId w:val="22"/>
        </w:numPr>
        <w:shd w:val="clear" w:color="auto" w:fill="FFFFFF"/>
        <w:spacing w:before="161" w:after="161" w:line="450" w:lineRule="atLeast"/>
        <w:rPr>
          <w:rFonts w:ascii="Roboto" w:hAnsi="Roboto"/>
          <w:b w:val="0"/>
          <w:bCs w:val="0"/>
          <w:color w:val="0F141A"/>
          <w:spacing w:val="-7"/>
          <w:sz w:val="22"/>
          <w:szCs w:val="22"/>
        </w:rPr>
      </w:pPr>
      <w:proofErr w:type="spellStart"/>
      <w:r w:rsidRPr="008E0DF1">
        <w:rPr>
          <w:rStyle w:val="awsuiheading-text2qdw91ok6e398"/>
          <w:rFonts w:ascii="Roboto" w:hAnsi="Roboto"/>
          <w:b w:val="0"/>
          <w:bCs w:val="0"/>
          <w:color w:val="0F141A"/>
          <w:spacing w:val="-7"/>
          <w:sz w:val="22"/>
          <w:szCs w:val="22"/>
        </w:rPr>
        <w:t>AmazonEKSClusterPolicy</w:t>
      </w:r>
      <w:proofErr w:type="spellEnd"/>
    </w:p>
    <w:p w14:paraId="26534E0F" w14:textId="71FE79EE" w:rsidR="008E0DF1" w:rsidRDefault="008E0DF1" w:rsidP="008E0DF1">
      <w:pPr>
        <w:rPr>
          <w:b/>
          <w:bCs/>
        </w:rPr>
      </w:pPr>
      <w:r w:rsidRPr="008E0DF1">
        <w:rPr>
          <w:b/>
          <w:bCs/>
        </w:rPr>
        <w:t>IAM Role for Node Group:</w:t>
      </w:r>
      <w:r>
        <w:rPr>
          <w:b/>
          <w:bCs/>
        </w:rPr>
        <w:t xml:space="preserve"> (AWS managed Roles)</w:t>
      </w:r>
    </w:p>
    <w:p w14:paraId="39899D58" w14:textId="77777777" w:rsidR="008E0DF1" w:rsidRPr="008E0DF1" w:rsidRDefault="008E0DF1" w:rsidP="008E0DF1">
      <w:pPr>
        <w:pStyle w:val="ListParagraph"/>
        <w:numPr>
          <w:ilvl w:val="0"/>
          <w:numId w:val="21"/>
        </w:numPr>
      </w:pPr>
      <w:r w:rsidRPr="008E0DF1">
        <w:t>AmazonEC2ContainerRegistryReadOnly</w:t>
      </w:r>
    </w:p>
    <w:p w14:paraId="453637BE" w14:textId="77777777" w:rsidR="008E0DF1" w:rsidRPr="008E0DF1" w:rsidRDefault="008E0DF1" w:rsidP="008E0DF1">
      <w:pPr>
        <w:pStyle w:val="ListParagraph"/>
        <w:numPr>
          <w:ilvl w:val="0"/>
          <w:numId w:val="21"/>
        </w:numPr>
      </w:pPr>
      <w:proofErr w:type="spellStart"/>
      <w:r w:rsidRPr="008E0DF1">
        <w:lastRenderedPageBreak/>
        <w:t>AmazonEKS_CNI_Policy</w:t>
      </w:r>
      <w:proofErr w:type="spellEnd"/>
    </w:p>
    <w:p w14:paraId="0AD17C5D" w14:textId="2435038C" w:rsidR="00194B7F" w:rsidRPr="00194B7F" w:rsidRDefault="008E0DF1" w:rsidP="008E0DF1">
      <w:pPr>
        <w:pStyle w:val="ListParagraph"/>
        <w:numPr>
          <w:ilvl w:val="0"/>
          <w:numId w:val="21"/>
        </w:numPr>
      </w:pPr>
      <w:proofErr w:type="spellStart"/>
      <w:r w:rsidRPr="008E0DF1">
        <w:t>AmazonEKSWorkerNodePolicy</w:t>
      </w:r>
      <w:proofErr w:type="spellEnd"/>
    </w:p>
    <w:p w14:paraId="5A14EB57" w14:textId="77777777" w:rsidR="00A316D8" w:rsidRPr="001D3FDA" w:rsidRDefault="00A316D8" w:rsidP="00A316D8">
      <w:pPr>
        <w:pStyle w:val="BodyText"/>
        <w:ind w:left="720"/>
      </w:pPr>
    </w:p>
    <w:p w14:paraId="2D330EA8" w14:textId="1580B201" w:rsidR="00723089" w:rsidRPr="00CA76C7" w:rsidRDefault="00BB1EA4">
      <w:pPr>
        <w:pStyle w:val="BodyText"/>
        <w:rPr>
          <w:b/>
          <w:bCs/>
        </w:rPr>
      </w:pPr>
      <w:r>
        <w:rPr>
          <w:b/>
          <w:bCs/>
        </w:rPr>
        <w:t xml:space="preserve">EKS </w:t>
      </w:r>
      <w:r w:rsidRPr="00CA76C7">
        <w:rPr>
          <w:b/>
          <w:bCs/>
        </w:rPr>
        <w:t>Add-ons</w:t>
      </w:r>
    </w:p>
    <w:p w14:paraId="3B883D1E" w14:textId="6042AECD" w:rsidR="00723089" w:rsidRDefault="00BB1EA4" w:rsidP="00CA76C7">
      <w:pPr>
        <w:pStyle w:val="BodyText"/>
        <w:numPr>
          <w:ilvl w:val="0"/>
          <w:numId w:val="12"/>
        </w:numPr>
      </w:pPr>
      <w:r>
        <w:t>Amazon VPC CNI</w:t>
      </w:r>
    </w:p>
    <w:p w14:paraId="14749F33" w14:textId="399F9E18" w:rsidR="00BB1EA4" w:rsidRDefault="00BB1EA4" w:rsidP="00CA76C7">
      <w:pPr>
        <w:pStyle w:val="BodyText"/>
        <w:numPr>
          <w:ilvl w:val="0"/>
          <w:numId w:val="12"/>
        </w:numPr>
      </w:pPr>
      <w:proofErr w:type="spellStart"/>
      <w:r>
        <w:t>coreDNS</w:t>
      </w:r>
      <w:proofErr w:type="spellEnd"/>
    </w:p>
    <w:p w14:paraId="559F7E8C" w14:textId="683A8E7A" w:rsidR="00BB1EA4" w:rsidRDefault="00BB1EA4" w:rsidP="00CA76C7">
      <w:pPr>
        <w:pStyle w:val="BodyText"/>
        <w:numPr>
          <w:ilvl w:val="0"/>
          <w:numId w:val="12"/>
        </w:numPr>
      </w:pPr>
      <w:proofErr w:type="spellStart"/>
      <w:r>
        <w:t>kube</w:t>
      </w:r>
      <w:proofErr w:type="spellEnd"/>
      <w:r>
        <w:t>-proxy</w:t>
      </w:r>
    </w:p>
    <w:p w14:paraId="749D803C" w14:textId="6EE77FD4" w:rsidR="00723089" w:rsidRDefault="00000000" w:rsidP="00CA76C7">
      <w:pPr>
        <w:pStyle w:val="BodyText"/>
        <w:numPr>
          <w:ilvl w:val="0"/>
          <w:numId w:val="12"/>
        </w:numPr>
      </w:pPr>
      <w:r>
        <w:t>metrics-server</w:t>
      </w:r>
    </w:p>
    <w:p w14:paraId="594D83EB" w14:textId="421FD1BD" w:rsidR="00723089" w:rsidRDefault="00000000" w:rsidP="00CA76C7">
      <w:pPr>
        <w:pStyle w:val="BodyText"/>
        <w:numPr>
          <w:ilvl w:val="0"/>
          <w:numId w:val="12"/>
        </w:numPr>
      </w:pPr>
      <w:r>
        <w:t>cluster-</w:t>
      </w:r>
      <w:proofErr w:type="spellStart"/>
      <w:r>
        <w:t>autoscaler</w:t>
      </w:r>
      <w:proofErr w:type="spellEnd"/>
    </w:p>
    <w:p w14:paraId="4536B7F2" w14:textId="527104A0" w:rsidR="008E0DF1" w:rsidRDefault="008E0DF1" w:rsidP="00CA76C7">
      <w:pPr>
        <w:pStyle w:val="BodyText"/>
        <w:numPr>
          <w:ilvl w:val="0"/>
          <w:numId w:val="12"/>
        </w:numPr>
      </w:pPr>
      <w:r>
        <w:t>Amazon pod identity EKS agent</w:t>
      </w:r>
    </w:p>
    <w:p w14:paraId="189CBD7D" w14:textId="632DCA77" w:rsidR="008E0DF1" w:rsidRDefault="008E0DF1" w:rsidP="00CA76C7">
      <w:pPr>
        <w:pStyle w:val="BodyText"/>
        <w:numPr>
          <w:ilvl w:val="0"/>
          <w:numId w:val="12"/>
        </w:numPr>
      </w:pPr>
      <w:r>
        <w:t>Node Monitoring Agent</w:t>
      </w:r>
    </w:p>
    <w:p w14:paraId="1AD24EE2" w14:textId="6DF95EC4" w:rsidR="00853246" w:rsidRDefault="00853246" w:rsidP="00853246">
      <w:pPr>
        <w:pStyle w:val="BodyText"/>
        <w:rPr>
          <w:b/>
          <w:bCs/>
        </w:rPr>
      </w:pPr>
      <w:r w:rsidRPr="00853246">
        <w:rPr>
          <w:b/>
          <w:bCs/>
        </w:rPr>
        <w:t>EKS Security Group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965"/>
        <w:gridCol w:w="1297"/>
        <w:gridCol w:w="2906"/>
      </w:tblGrid>
      <w:tr w:rsidR="00853246" w:rsidRPr="00853246" w14:paraId="79AB8EB2" w14:textId="77777777" w:rsidTr="0085324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7D6E6BC2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Rule type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1028F1FB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0DD7F172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Port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30564BED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Destination</w:t>
            </w:r>
          </w:p>
        </w:tc>
      </w:tr>
      <w:tr w:rsidR="00853246" w:rsidRPr="00853246" w14:paraId="1042EF16" w14:textId="77777777" w:rsidTr="0085324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</w:tcPr>
          <w:p w14:paraId="142EB6EB" w14:textId="464DC0A4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Inbound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</w:tcPr>
          <w:p w14:paraId="5F2C1A4E" w14:textId="70FE2BC5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</w:tcPr>
          <w:p w14:paraId="39FA005F" w14:textId="3CC353C1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0" w:type="auto"/>
            <w:tcBorders>
              <w:top w:val="single" w:sz="2" w:space="0" w:color="C6C6CD"/>
              <w:left w:val="single" w:sz="2" w:space="0" w:color="C6C6CD"/>
              <w:bottom w:val="single" w:sz="6" w:space="0" w:color="C6C6CD"/>
              <w:right w:val="single" w:sz="6" w:space="0" w:color="C6C6CD"/>
            </w:tcBorders>
            <w:shd w:val="clear" w:color="auto" w:fill="F3F3F7"/>
            <w:tcMar>
              <w:top w:w="240" w:type="dxa"/>
              <w:left w:w="300" w:type="dxa"/>
              <w:bottom w:w="240" w:type="dxa"/>
              <w:right w:w="300" w:type="dxa"/>
            </w:tcMar>
          </w:tcPr>
          <w:p w14:paraId="46ED14C7" w14:textId="25444BC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self</w:t>
            </w:r>
          </w:p>
        </w:tc>
      </w:tr>
      <w:tr w:rsidR="00853246" w:rsidRPr="00853246" w14:paraId="67BC96C8" w14:textId="77777777" w:rsidTr="00853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58E4D6E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Outbound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F3D5E15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04F45C2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C3426AD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Cluster security group</w:t>
            </w:r>
          </w:p>
        </w:tc>
      </w:tr>
      <w:tr w:rsidR="00853246" w:rsidRPr="00853246" w14:paraId="0EF22D53" w14:textId="77777777" w:rsidTr="00853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8F171FD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Outbound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1AECFFF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A6E68B7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10250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8B410B7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Cluster security group</w:t>
            </w:r>
          </w:p>
        </w:tc>
      </w:tr>
      <w:tr w:rsidR="00853246" w:rsidRPr="00853246" w14:paraId="4C3D1358" w14:textId="77777777" w:rsidTr="00853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BC191C1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Outbound (DNS)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C0199B1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TCP and UDP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471E973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6C6CD"/>
              <w:right w:val="single" w:sz="6" w:space="0" w:color="C6C6CD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115CBED" w14:textId="77777777" w:rsidR="00853246" w:rsidRPr="00853246" w:rsidRDefault="00853246" w:rsidP="00853246">
            <w:pPr>
              <w:pStyle w:val="BodyText"/>
              <w:rPr>
                <w:b/>
                <w:bCs/>
              </w:rPr>
            </w:pPr>
            <w:r w:rsidRPr="00853246">
              <w:rPr>
                <w:b/>
                <w:bCs/>
              </w:rPr>
              <w:t>Cluster security group</w:t>
            </w:r>
          </w:p>
        </w:tc>
      </w:tr>
    </w:tbl>
    <w:p w14:paraId="4E174686" w14:textId="77777777" w:rsidR="00853246" w:rsidRDefault="00853246" w:rsidP="00853246">
      <w:pPr>
        <w:pStyle w:val="BodyText"/>
      </w:pPr>
    </w:p>
    <w:p w14:paraId="0DCAAD9C" w14:textId="77777777" w:rsidR="00723089" w:rsidRDefault="00000000">
      <w:pPr>
        <w:pStyle w:val="Heading1"/>
      </w:pPr>
      <w:r>
        <w:t>4. ALB Setup</w:t>
      </w:r>
    </w:p>
    <w:p w14:paraId="3372E7FB" w14:textId="39A15D93" w:rsidR="00723089" w:rsidRPr="0071069D" w:rsidRDefault="00000000">
      <w:pPr>
        <w:pStyle w:val="BodyText"/>
        <w:rPr>
          <w:b/>
          <w:bCs/>
        </w:rPr>
      </w:pPr>
      <w:r w:rsidRPr="0071069D">
        <w:rPr>
          <w:b/>
          <w:bCs/>
        </w:rPr>
        <w:t>Load Balancer</w:t>
      </w:r>
    </w:p>
    <w:p w14:paraId="5A3A4566" w14:textId="200EE9A5" w:rsidR="00723089" w:rsidRDefault="00000000">
      <w:pPr>
        <w:pStyle w:val="BodyText"/>
      </w:pPr>
      <w:r>
        <w:t>ALB with Ingress Controller (via Helm)</w:t>
      </w:r>
    </w:p>
    <w:p w14:paraId="08854342" w14:textId="0C46D168" w:rsidR="00723089" w:rsidRDefault="00000000">
      <w:pPr>
        <w:pStyle w:val="BodyText"/>
      </w:pPr>
      <w:r>
        <w:t>Ingress annotations per service</w:t>
      </w:r>
    </w:p>
    <w:p w14:paraId="00092983" w14:textId="0CF7D0ED" w:rsidR="00723089" w:rsidRDefault="00991C71">
      <w:pPr>
        <w:pStyle w:val="Heading1"/>
      </w:pPr>
      <w:r>
        <w:t>5. Aurora Serverless PostgreSQL</w:t>
      </w:r>
    </w:p>
    <w:p w14:paraId="7A8A3D95" w14:textId="48BC7FE8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Aurora Setup</w:t>
      </w:r>
    </w:p>
    <w:p w14:paraId="246989C6" w14:textId="7CBBDEE5" w:rsidR="00723089" w:rsidRDefault="00000000" w:rsidP="00CA76C7">
      <w:pPr>
        <w:pStyle w:val="BodyText"/>
        <w:numPr>
          <w:ilvl w:val="0"/>
          <w:numId w:val="11"/>
        </w:numPr>
      </w:pPr>
      <w:r>
        <w:t>Engine: Aurora Serverless v2</w:t>
      </w:r>
    </w:p>
    <w:p w14:paraId="7FD72FCA" w14:textId="4E62F2E6" w:rsidR="00723089" w:rsidRDefault="00000000" w:rsidP="00CA76C7">
      <w:pPr>
        <w:pStyle w:val="BodyText"/>
        <w:numPr>
          <w:ilvl w:val="0"/>
          <w:numId w:val="11"/>
        </w:numPr>
      </w:pPr>
      <w:r>
        <w:lastRenderedPageBreak/>
        <w:t>DB: PostgreSQL</w:t>
      </w:r>
    </w:p>
    <w:p w14:paraId="7D5167CB" w14:textId="450D3733" w:rsidR="00723089" w:rsidRDefault="00000000" w:rsidP="00CA76C7">
      <w:pPr>
        <w:pStyle w:val="BodyText"/>
        <w:numPr>
          <w:ilvl w:val="0"/>
          <w:numId w:val="11"/>
        </w:numPr>
      </w:pPr>
      <w:r>
        <w:t>ACU: Min 0.5, Max 4</w:t>
      </w:r>
    </w:p>
    <w:p w14:paraId="3707CA10" w14:textId="6A98E35E" w:rsidR="00723089" w:rsidRDefault="00000000" w:rsidP="00CA76C7">
      <w:pPr>
        <w:pStyle w:val="BodyText"/>
        <w:numPr>
          <w:ilvl w:val="0"/>
          <w:numId w:val="11"/>
        </w:numPr>
      </w:pPr>
      <w:r>
        <w:t>Subnet Group: Private subnets only</w:t>
      </w:r>
    </w:p>
    <w:p w14:paraId="40DF9045" w14:textId="065775FA" w:rsidR="00723089" w:rsidRDefault="00000000" w:rsidP="00CA76C7">
      <w:pPr>
        <w:pStyle w:val="BodyText"/>
        <w:numPr>
          <w:ilvl w:val="0"/>
          <w:numId w:val="11"/>
        </w:numPr>
      </w:pPr>
      <w:r>
        <w:t>IAM Authentication: Enabled</w:t>
      </w:r>
    </w:p>
    <w:p w14:paraId="5BAE7358" w14:textId="2FCB08D5" w:rsidR="00723089" w:rsidRDefault="00000000" w:rsidP="00CA76C7">
      <w:pPr>
        <w:pStyle w:val="BodyText"/>
        <w:numPr>
          <w:ilvl w:val="0"/>
          <w:numId w:val="11"/>
        </w:numPr>
      </w:pPr>
      <w:r>
        <w:t>Security</w:t>
      </w:r>
    </w:p>
    <w:p w14:paraId="4E8BCD5C" w14:textId="6455AFB7" w:rsidR="00723089" w:rsidRDefault="00000000" w:rsidP="00CA76C7">
      <w:pPr>
        <w:pStyle w:val="BodyText"/>
        <w:numPr>
          <w:ilvl w:val="0"/>
          <w:numId w:val="11"/>
        </w:numPr>
      </w:pPr>
      <w:r>
        <w:t>DB Credentials: Stored in AWS Secrets Manager</w:t>
      </w:r>
    </w:p>
    <w:p w14:paraId="64522CD1" w14:textId="4642ECA7" w:rsidR="00723089" w:rsidRDefault="00000000" w:rsidP="00CA76C7">
      <w:pPr>
        <w:pStyle w:val="BodyText"/>
        <w:numPr>
          <w:ilvl w:val="0"/>
          <w:numId w:val="11"/>
        </w:numPr>
      </w:pPr>
      <w:r>
        <w:t>SG allows traffic only from EKS nodes</w:t>
      </w:r>
    </w:p>
    <w:p w14:paraId="17F5B712" w14:textId="77777777" w:rsidR="005D4662" w:rsidRPr="000F5B89" w:rsidRDefault="005D4662" w:rsidP="005D4662">
      <w:pPr>
        <w:pStyle w:val="ListParagraph"/>
        <w:numPr>
          <w:ilvl w:val="0"/>
          <w:numId w:val="11"/>
        </w:numPr>
        <w:spacing w:after="160" w:line="278" w:lineRule="auto"/>
      </w:pPr>
      <w:r w:rsidRPr="000F5B89">
        <w:t xml:space="preserve">Create RDS subnet group </w:t>
      </w:r>
    </w:p>
    <w:p w14:paraId="487CFD90" w14:textId="77777777" w:rsidR="005D4662" w:rsidRPr="000F5B89" w:rsidRDefault="005D4662" w:rsidP="005D4662">
      <w:pPr>
        <w:pStyle w:val="ListParagraph"/>
        <w:numPr>
          <w:ilvl w:val="0"/>
          <w:numId w:val="11"/>
        </w:numPr>
        <w:spacing w:after="160" w:line="278" w:lineRule="auto"/>
      </w:pPr>
      <w:r w:rsidRPr="000F5B89">
        <w:t xml:space="preserve">Create Aurora Serverless cluster </w:t>
      </w:r>
    </w:p>
    <w:p w14:paraId="7E1856D9" w14:textId="77777777" w:rsidR="005D4662" w:rsidRPr="000F5B89" w:rsidRDefault="005D4662" w:rsidP="005D4662">
      <w:pPr>
        <w:pStyle w:val="ListParagraph"/>
        <w:numPr>
          <w:ilvl w:val="0"/>
          <w:numId w:val="11"/>
        </w:numPr>
        <w:spacing w:after="160" w:line="278" w:lineRule="auto"/>
      </w:pPr>
      <w:r w:rsidRPr="000F5B89">
        <w:t xml:space="preserve">Create security groups and access roles </w:t>
      </w:r>
    </w:p>
    <w:p w14:paraId="06C8C55C" w14:textId="77777777" w:rsidR="005D4662" w:rsidRPr="000F5B89" w:rsidRDefault="005D4662" w:rsidP="005D4662">
      <w:pPr>
        <w:pStyle w:val="ListParagraph"/>
        <w:numPr>
          <w:ilvl w:val="0"/>
          <w:numId w:val="11"/>
        </w:numPr>
        <w:spacing w:after="160" w:line="278" w:lineRule="auto"/>
      </w:pPr>
      <w:r w:rsidRPr="000F5B89">
        <w:t xml:space="preserve">Store DB credentials in Secrets Manager </w:t>
      </w:r>
    </w:p>
    <w:p w14:paraId="1E17F3EE" w14:textId="01FE0853" w:rsidR="005D4662" w:rsidRDefault="00192C02" w:rsidP="005D4662">
      <w:pPr>
        <w:pStyle w:val="BodyText"/>
        <w:ind w:left="720"/>
      </w:pPr>
      <w:r>
        <w:t>h</w:t>
      </w:r>
    </w:p>
    <w:p w14:paraId="3F8E4B6E" w14:textId="7A6E3BFB" w:rsidR="00723089" w:rsidRDefault="00991C71">
      <w:pPr>
        <w:pStyle w:val="Heading1"/>
      </w:pPr>
      <w:r>
        <w:t>6. S3 Bucket Design</w:t>
      </w:r>
      <w:r w:rsidR="00CA76C7">
        <w:t xml:space="preserve"> (3)</w:t>
      </w:r>
    </w:p>
    <w:p w14:paraId="50F09E51" w14:textId="4157F03A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S3 Buckets</w:t>
      </w:r>
      <w:r w:rsidR="00CA76C7">
        <w:rPr>
          <w:b/>
          <w:bCs/>
        </w:rPr>
        <w:t xml:space="preserve"> name</w:t>
      </w:r>
    </w:p>
    <w:p w14:paraId="39F65DB9" w14:textId="6CFAB272" w:rsidR="00723089" w:rsidRDefault="00000000" w:rsidP="00CA76C7">
      <w:pPr>
        <w:pStyle w:val="BodyText"/>
        <w:numPr>
          <w:ilvl w:val="0"/>
          <w:numId w:val="16"/>
        </w:numPr>
      </w:pPr>
      <w:proofErr w:type="spellStart"/>
      <w:r>
        <w:t>cmm</w:t>
      </w:r>
      <w:proofErr w:type="spellEnd"/>
      <w:r>
        <w:t>-upload-bucket</w:t>
      </w:r>
      <w:r w:rsidR="00D5702E">
        <w:t xml:space="preserve"> – put – 60 days</w:t>
      </w:r>
    </w:p>
    <w:p w14:paraId="3B7642F2" w14:textId="658C9812" w:rsidR="00723089" w:rsidRDefault="00000000" w:rsidP="00CA76C7">
      <w:pPr>
        <w:pStyle w:val="BodyText"/>
        <w:numPr>
          <w:ilvl w:val="0"/>
          <w:numId w:val="16"/>
        </w:numPr>
      </w:pPr>
      <w:proofErr w:type="spellStart"/>
      <w:r>
        <w:t>cmm</w:t>
      </w:r>
      <w:proofErr w:type="spellEnd"/>
      <w:r>
        <w:t>-download-bucket</w:t>
      </w:r>
      <w:r w:rsidR="00D5702E">
        <w:t xml:space="preserve"> – </w:t>
      </w:r>
      <w:proofErr w:type="gramStart"/>
      <w:r w:rsidR="00D5702E">
        <w:t>get  -</w:t>
      </w:r>
      <w:proofErr w:type="gramEnd"/>
      <w:r w:rsidR="00D5702E">
        <w:t xml:space="preserve"> 60 days</w:t>
      </w:r>
    </w:p>
    <w:p w14:paraId="42F3155B" w14:textId="65B871AB" w:rsidR="00723089" w:rsidRDefault="00000000" w:rsidP="00CA76C7">
      <w:pPr>
        <w:pStyle w:val="BodyText"/>
        <w:numPr>
          <w:ilvl w:val="0"/>
          <w:numId w:val="16"/>
        </w:numPr>
      </w:pPr>
      <w:proofErr w:type="spellStart"/>
      <w:r>
        <w:t>cmm</w:t>
      </w:r>
      <w:proofErr w:type="spellEnd"/>
      <w:r>
        <w:t>-app-data-bucket</w:t>
      </w:r>
      <w:r w:rsidR="00D5702E">
        <w:t xml:space="preserve"> – no </w:t>
      </w:r>
      <w:proofErr w:type="spellStart"/>
      <w:r w:rsidR="00D5702E">
        <w:t>presen</w:t>
      </w:r>
      <w:proofErr w:type="spellEnd"/>
      <w:r w:rsidR="00D5702E">
        <w:t xml:space="preserve"> </w:t>
      </w:r>
      <w:proofErr w:type="spellStart"/>
      <w:r w:rsidR="00D5702E">
        <w:t>url</w:t>
      </w:r>
      <w:proofErr w:type="spellEnd"/>
    </w:p>
    <w:p w14:paraId="48D5F2FB" w14:textId="77777777" w:rsidR="005D4662" w:rsidRPr="000F5B89" w:rsidRDefault="005D4662" w:rsidP="005D4662">
      <w:pPr>
        <w:pStyle w:val="ListParagraph"/>
        <w:numPr>
          <w:ilvl w:val="0"/>
          <w:numId w:val="25"/>
        </w:numPr>
        <w:spacing w:after="160" w:line="278" w:lineRule="auto"/>
      </w:pPr>
      <w:r w:rsidRPr="000F5B89">
        <w:t xml:space="preserve">Create private buckets: upload, download, app data </w:t>
      </w:r>
    </w:p>
    <w:p w14:paraId="52D75615" w14:textId="77777777" w:rsidR="005D4662" w:rsidRPr="000F5B89" w:rsidRDefault="005D4662" w:rsidP="005D4662">
      <w:pPr>
        <w:pStyle w:val="ListParagraph"/>
        <w:numPr>
          <w:ilvl w:val="0"/>
          <w:numId w:val="25"/>
        </w:numPr>
        <w:spacing w:after="160" w:line="278" w:lineRule="auto"/>
      </w:pPr>
      <w:r w:rsidRPr="000F5B89">
        <w:t xml:space="preserve">Define IAM policies for scoped access </w:t>
      </w:r>
    </w:p>
    <w:p w14:paraId="2A0E47BC" w14:textId="77777777" w:rsidR="005D4662" w:rsidRPr="000F5B89" w:rsidRDefault="005D4662" w:rsidP="005D4662">
      <w:pPr>
        <w:pStyle w:val="ListParagraph"/>
        <w:numPr>
          <w:ilvl w:val="0"/>
          <w:numId w:val="25"/>
        </w:numPr>
        <w:spacing w:after="160" w:line="278" w:lineRule="auto"/>
      </w:pPr>
      <w:r w:rsidRPr="000F5B89">
        <w:t xml:space="preserve">Enable encryption and lifecycle policies </w:t>
      </w:r>
    </w:p>
    <w:p w14:paraId="78935FFA" w14:textId="77777777" w:rsidR="005D4662" w:rsidRDefault="005D4662" w:rsidP="005D4662">
      <w:pPr>
        <w:pStyle w:val="BodyText"/>
        <w:ind w:left="720"/>
      </w:pPr>
    </w:p>
    <w:p w14:paraId="02871CED" w14:textId="20FDB0F9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Security</w:t>
      </w:r>
    </w:p>
    <w:p w14:paraId="146D73E9" w14:textId="737CAB94" w:rsidR="00723089" w:rsidRDefault="00000000">
      <w:pPr>
        <w:pStyle w:val="BodyText"/>
      </w:pPr>
      <w:r>
        <w:t>Encryption: SSE-S3 or SSE-KMS</w:t>
      </w:r>
    </w:p>
    <w:p w14:paraId="460473E2" w14:textId="77C66615" w:rsidR="00723089" w:rsidRDefault="00000000">
      <w:pPr>
        <w:pStyle w:val="BodyText"/>
      </w:pPr>
      <w:r>
        <w:t>IAM Role-Based Access (IRSA)</w:t>
      </w:r>
    </w:p>
    <w:p w14:paraId="33DE8576" w14:textId="49CC39F7" w:rsidR="00723089" w:rsidRDefault="00000000">
      <w:pPr>
        <w:pStyle w:val="BodyText"/>
      </w:pPr>
      <w:r>
        <w:t xml:space="preserve">Lifecycle Policies: </w:t>
      </w:r>
      <w:r w:rsidR="00D5702E">
        <w:t xml:space="preserve">archive after 60 days </w:t>
      </w:r>
      <w:proofErr w:type="gramStart"/>
      <w:r w:rsidR="00D5702E">
        <w:t xml:space="preserve">&amp;  </w:t>
      </w:r>
      <w:r>
        <w:t>delete</w:t>
      </w:r>
      <w:proofErr w:type="gramEnd"/>
      <w:r>
        <w:t xml:space="preserve"> after 90</w:t>
      </w:r>
    </w:p>
    <w:p w14:paraId="7AB2C9F8" w14:textId="051C1868" w:rsidR="00723089" w:rsidRDefault="00991C71">
      <w:pPr>
        <w:pStyle w:val="Heading1"/>
      </w:pPr>
      <w:r>
        <w:t>7. AWS Secrets Manager</w:t>
      </w:r>
    </w:p>
    <w:p w14:paraId="37FB2196" w14:textId="658F8BAB" w:rsidR="00723089" w:rsidRDefault="00000000" w:rsidP="00CA76C7">
      <w:pPr>
        <w:pStyle w:val="BodyText"/>
        <w:numPr>
          <w:ilvl w:val="0"/>
          <w:numId w:val="17"/>
        </w:numPr>
      </w:pPr>
      <w:r>
        <w:t>Stores: IDM Auth credentials, DB credentials</w:t>
      </w:r>
    </w:p>
    <w:p w14:paraId="38443FF3" w14:textId="1ACDE308" w:rsidR="00723089" w:rsidRDefault="00000000" w:rsidP="00CA76C7">
      <w:pPr>
        <w:pStyle w:val="BodyText"/>
        <w:numPr>
          <w:ilvl w:val="0"/>
          <w:numId w:val="17"/>
        </w:numPr>
      </w:pPr>
      <w:r>
        <w:t>Access Policy: Attached to EKS service roles via IRSA</w:t>
      </w:r>
    </w:p>
    <w:p w14:paraId="2D56198E" w14:textId="6C52FEB0" w:rsidR="00723089" w:rsidRDefault="00000000" w:rsidP="00CA76C7">
      <w:pPr>
        <w:pStyle w:val="BodyText"/>
        <w:numPr>
          <w:ilvl w:val="0"/>
          <w:numId w:val="17"/>
        </w:numPr>
      </w:pPr>
      <w:r>
        <w:t>Automatic rotation support (optional)</w:t>
      </w:r>
    </w:p>
    <w:p w14:paraId="5B1F32FA" w14:textId="520AFADA" w:rsidR="00723089" w:rsidRDefault="00991C71">
      <w:pPr>
        <w:pStyle w:val="Heading1"/>
      </w:pPr>
      <w:r>
        <w:lastRenderedPageBreak/>
        <w:t>8. IAM &amp; Security</w:t>
      </w:r>
    </w:p>
    <w:p w14:paraId="56F38B38" w14:textId="174F547D" w:rsidR="00723089" w:rsidRDefault="00000000">
      <w:pPr>
        <w:pStyle w:val="BodyText"/>
      </w:pPr>
      <w:r>
        <w:t>OIDC Provider</w:t>
      </w:r>
    </w:p>
    <w:p w14:paraId="5830BA7C" w14:textId="7507007B" w:rsidR="00723089" w:rsidRDefault="00CA76C7">
      <w:pPr>
        <w:pStyle w:val="BodyText"/>
      </w:pPr>
      <w:r>
        <w:t xml:space="preserve">    Linked with EKS for IRSA</w:t>
      </w:r>
    </w:p>
    <w:p w14:paraId="606F0A66" w14:textId="48CE9F11" w:rsidR="00723089" w:rsidRDefault="00000000">
      <w:pPr>
        <w:pStyle w:val="BodyText"/>
      </w:pPr>
      <w:r>
        <w:t>Roles</w:t>
      </w:r>
    </w:p>
    <w:p w14:paraId="1EEEE5B7" w14:textId="559D6FFA" w:rsidR="00723089" w:rsidRDefault="00000000" w:rsidP="00CA76C7">
      <w:pPr>
        <w:pStyle w:val="BodyText"/>
        <w:numPr>
          <w:ilvl w:val="0"/>
          <w:numId w:val="18"/>
        </w:numPr>
      </w:pPr>
      <w:r>
        <w:t>EKS Node IAM Role</w:t>
      </w:r>
    </w:p>
    <w:p w14:paraId="4DEF5E38" w14:textId="537D8CFA" w:rsidR="00723089" w:rsidRDefault="00000000" w:rsidP="00CA76C7">
      <w:pPr>
        <w:pStyle w:val="BodyText"/>
        <w:numPr>
          <w:ilvl w:val="0"/>
          <w:numId w:val="18"/>
        </w:numPr>
      </w:pPr>
      <w:r>
        <w:t>App Pod Role (with IRSA)</w:t>
      </w:r>
    </w:p>
    <w:p w14:paraId="72FE61C8" w14:textId="13DDA310" w:rsidR="00723089" w:rsidRDefault="00000000" w:rsidP="00CA76C7">
      <w:pPr>
        <w:pStyle w:val="BodyText"/>
        <w:numPr>
          <w:ilvl w:val="0"/>
          <w:numId w:val="18"/>
        </w:numPr>
      </w:pPr>
      <w:r>
        <w:t>Terraform Role (Admin)</w:t>
      </w:r>
    </w:p>
    <w:p w14:paraId="23FA34E3" w14:textId="38C55D1A" w:rsidR="00723089" w:rsidRDefault="00000000" w:rsidP="00CA76C7">
      <w:pPr>
        <w:pStyle w:val="BodyText"/>
        <w:numPr>
          <w:ilvl w:val="0"/>
          <w:numId w:val="18"/>
        </w:numPr>
      </w:pPr>
      <w:r>
        <w:t>DB Access Role</w:t>
      </w:r>
    </w:p>
    <w:p w14:paraId="6F23075B" w14:textId="1B2CCB19" w:rsidR="001F2543" w:rsidRDefault="00000000" w:rsidP="001F2543">
      <w:pPr>
        <w:pStyle w:val="BodyText"/>
        <w:numPr>
          <w:ilvl w:val="0"/>
          <w:numId w:val="18"/>
        </w:numPr>
      </w:pPr>
      <w:r>
        <w:t>S3 Read/Write Role</w:t>
      </w:r>
    </w:p>
    <w:p w14:paraId="422E1D4A" w14:textId="77777777" w:rsidR="001F2543" w:rsidRDefault="001F2543" w:rsidP="001F2543">
      <w:pPr>
        <w:pStyle w:val="BodyText"/>
      </w:pPr>
    </w:p>
    <w:p w14:paraId="30A2A1C6" w14:textId="0B9852AB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Policies</w:t>
      </w:r>
    </w:p>
    <w:p w14:paraId="6A24EA0A" w14:textId="64EBEF1B" w:rsidR="00723089" w:rsidRDefault="00000000">
      <w:pPr>
        <w:pStyle w:val="BodyText"/>
      </w:pPr>
      <w:r>
        <w:t>Fine-grained access to S3, Secrets Manager, Aurora</w:t>
      </w:r>
    </w:p>
    <w:p w14:paraId="25337BEB" w14:textId="0D62AF7B" w:rsidR="00723089" w:rsidRDefault="00991C71">
      <w:pPr>
        <w:pStyle w:val="Heading1"/>
      </w:pPr>
      <w:r>
        <w:t>9. Post-Provisioning Actions</w:t>
      </w:r>
    </w:p>
    <w:p w14:paraId="4325AAA2" w14:textId="54DA2DCF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Output</w:t>
      </w:r>
    </w:p>
    <w:p w14:paraId="170FCE8A" w14:textId="45845BF1" w:rsidR="00723089" w:rsidRDefault="00000000">
      <w:pPr>
        <w:pStyle w:val="BodyText"/>
      </w:pPr>
      <w:r>
        <w:t>VPC ID, Subnet IDs, Cluster ARN, S3 Bucket Names, DB Endpoint</w:t>
      </w:r>
    </w:p>
    <w:p w14:paraId="547334C3" w14:textId="72A8F81B" w:rsidR="00723089" w:rsidRPr="00CA76C7" w:rsidRDefault="00000000">
      <w:pPr>
        <w:pStyle w:val="BodyText"/>
        <w:rPr>
          <w:b/>
          <w:bCs/>
        </w:rPr>
      </w:pPr>
      <w:r w:rsidRPr="00CA76C7">
        <w:rPr>
          <w:b/>
          <w:bCs/>
        </w:rPr>
        <w:t>Validation</w:t>
      </w:r>
    </w:p>
    <w:p w14:paraId="62BBF242" w14:textId="70372CAE" w:rsidR="00723089" w:rsidRDefault="00000000" w:rsidP="00CA76C7">
      <w:pPr>
        <w:pStyle w:val="BodyText"/>
        <w:numPr>
          <w:ilvl w:val="0"/>
          <w:numId w:val="19"/>
        </w:numPr>
      </w:pPr>
      <w:r>
        <w:t>Pod connectivity to DB/S3</w:t>
      </w:r>
    </w:p>
    <w:p w14:paraId="5F49AA83" w14:textId="6F0B2879" w:rsidR="00723089" w:rsidRDefault="00000000" w:rsidP="00CA76C7">
      <w:pPr>
        <w:pStyle w:val="BodyText"/>
        <w:numPr>
          <w:ilvl w:val="0"/>
          <w:numId w:val="19"/>
        </w:numPr>
      </w:pPr>
      <w:r>
        <w:t>Secret fetch from Secrets Manager</w:t>
      </w:r>
    </w:p>
    <w:p w14:paraId="281F49F2" w14:textId="5562FF20" w:rsidR="00723089" w:rsidRDefault="00000000" w:rsidP="00CA76C7">
      <w:pPr>
        <w:pStyle w:val="BodyText"/>
        <w:numPr>
          <w:ilvl w:val="0"/>
          <w:numId w:val="19"/>
        </w:numPr>
      </w:pPr>
      <w:r>
        <w:t>ALB routing for all services</w:t>
      </w:r>
    </w:p>
    <w:sectPr w:rsidR="00723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56DF5"/>
    <w:multiLevelType w:val="hybridMultilevel"/>
    <w:tmpl w:val="7446233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1DBE3992"/>
    <w:multiLevelType w:val="hybridMultilevel"/>
    <w:tmpl w:val="9F645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68D6"/>
    <w:multiLevelType w:val="hybridMultilevel"/>
    <w:tmpl w:val="5FE8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55AC"/>
    <w:multiLevelType w:val="hybridMultilevel"/>
    <w:tmpl w:val="89FC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C345B"/>
    <w:multiLevelType w:val="hybridMultilevel"/>
    <w:tmpl w:val="8C4A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15077"/>
    <w:multiLevelType w:val="multilevel"/>
    <w:tmpl w:val="5226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94410"/>
    <w:multiLevelType w:val="hybridMultilevel"/>
    <w:tmpl w:val="D81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E60CC"/>
    <w:multiLevelType w:val="hybridMultilevel"/>
    <w:tmpl w:val="5B4C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660"/>
    <w:multiLevelType w:val="hybridMultilevel"/>
    <w:tmpl w:val="B8D6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297A"/>
    <w:multiLevelType w:val="hybridMultilevel"/>
    <w:tmpl w:val="DE6C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7317A"/>
    <w:multiLevelType w:val="hybridMultilevel"/>
    <w:tmpl w:val="9E5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9048D"/>
    <w:multiLevelType w:val="hybridMultilevel"/>
    <w:tmpl w:val="6C1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57D68"/>
    <w:multiLevelType w:val="hybridMultilevel"/>
    <w:tmpl w:val="8B9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052C6"/>
    <w:multiLevelType w:val="hybridMultilevel"/>
    <w:tmpl w:val="834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313F3"/>
    <w:multiLevelType w:val="hybridMultilevel"/>
    <w:tmpl w:val="EC60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F7108"/>
    <w:multiLevelType w:val="hybridMultilevel"/>
    <w:tmpl w:val="0C6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00F"/>
    <w:multiLevelType w:val="hybridMultilevel"/>
    <w:tmpl w:val="104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943932">
    <w:abstractNumId w:val="8"/>
  </w:num>
  <w:num w:numId="2" w16cid:durableId="934283631">
    <w:abstractNumId w:val="6"/>
  </w:num>
  <w:num w:numId="3" w16cid:durableId="1493721061">
    <w:abstractNumId w:val="5"/>
  </w:num>
  <w:num w:numId="4" w16cid:durableId="1027944442">
    <w:abstractNumId w:val="4"/>
  </w:num>
  <w:num w:numId="5" w16cid:durableId="838350122">
    <w:abstractNumId w:val="7"/>
  </w:num>
  <w:num w:numId="6" w16cid:durableId="1951280459">
    <w:abstractNumId w:val="3"/>
  </w:num>
  <w:num w:numId="7" w16cid:durableId="372383830">
    <w:abstractNumId w:val="2"/>
  </w:num>
  <w:num w:numId="8" w16cid:durableId="1256091982">
    <w:abstractNumId w:val="1"/>
  </w:num>
  <w:num w:numId="9" w16cid:durableId="1481927186">
    <w:abstractNumId w:val="0"/>
  </w:num>
  <w:num w:numId="10" w16cid:durableId="296031769">
    <w:abstractNumId w:val="22"/>
  </w:num>
  <w:num w:numId="11" w16cid:durableId="61802160">
    <w:abstractNumId w:val="12"/>
  </w:num>
  <w:num w:numId="12" w16cid:durableId="1837306605">
    <w:abstractNumId w:val="15"/>
  </w:num>
  <w:num w:numId="13" w16cid:durableId="2060323042">
    <w:abstractNumId w:val="25"/>
  </w:num>
  <w:num w:numId="14" w16cid:durableId="569658736">
    <w:abstractNumId w:val="23"/>
  </w:num>
  <w:num w:numId="15" w16cid:durableId="1228028223">
    <w:abstractNumId w:val="20"/>
  </w:num>
  <w:num w:numId="16" w16cid:durableId="35669160">
    <w:abstractNumId w:val="11"/>
  </w:num>
  <w:num w:numId="17" w16cid:durableId="1535537391">
    <w:abstractNumId w:val="16"/>
  </w:num>
  <w:num w:numId="18" w16cid:durableId="1647470278">
    <w:abstractNumId w:val="24"/>
  </w:num>
  <w:num w:numId="19" w16cid:durableId="920986090">
    <w:abstractNumId w:val="13"/>
  </w:num>
  <w:num w:numId="20" w16cid:durableId="330527210">
    <w:abstractNumId w:val="9"/>
  </w:num>
  <w:num w:numId="21" w16cid:durableId="2052919382">
    <w:abstractNumId w:val="21"/>
  </w:num>
  <w:num w:numId="22" w16cid:durableId="412705386">
    <w:abstractNumId w:val="19"/>
  </w:num>
  <w:num w:numId="23" w16cid:durableId="1818570165">
    <w:abstractNumId w:val="14"/>
  </w:num>
  <w:num w:numId="24" w16cid:durableId="2017077904">
    <w:abstractNumId w:val="10"/>
  </w:num>
  <w:num w:numId="25" w16cid:durableId="477384804">
    <w:abstractNumId w:val="17"/>
  </w:num>
  <w:num w:numId="26" w16cid:durableId="8636373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582"/>
    <w:rsid w:val="00034616"/>
    <w:rsid w:val="0005677A"/>
    <w:rsid w:val="0006063C"/>
    <w:rsid w:val="0015074B"/>
    <w:rsid w:val="00192C02"/>
    <w:rsid w:val="00194B7F"/>
    <w:rsid w:val="001D3FDA"/>
    <w:rsid w:val="001F2543"/>
    <w:rsid w:val="0029639D"/>
    <w:rsid w:val="002C2BE4"/>
    <w:rsid w:val="00326F90"/>
    <w:rsid w:val="00590C1D"/>
    <w:rsid w:val="005D4662"/>
    <w:rsid w:val="0071069D"/>
    <w:rsid w:val="00723089"/>
    <w:rsid w:val="00774374"/>
    <w:rsid w:val="00853246"/>
    <w:rsid w:val="008A2BBC"/>
    <w:rsid w:val="008E0DF1"/>
    <w:rsid w:val="00930963"/>
    <w:rsid w:val="00991C71"/>
    <w:rsid w:val="00A316D8"/>
    <w:rsid w:val="00AA1D8D"/>
    <w:rsid w:val="00B47730"/>
    <w:rsid w:val="00BA5340"/>
    <w:rsid w:val="00BB1EA4"/>
    <w:rsid w:val="00CA76C7"/>
    <w:rsid w:val="00CB0664"/>
    <w:rsid w:val="00D37D3C"/>
    <w:rsid w:val="00D5702E"/>
    <w:rsid w:val="00EC30FA"/>
    <w:rsid w:val="00ED46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9B09C"/>
  <w14:defaultImageDpi w14:val="300"/>
  <w15:docId w15:val="{DB846164-C566-42A0-A29E-6CD72CE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wsuiheading-text2qdw91ok6e398">
    <w:name w:val="awsui_heading-text_2qdw9_1ok6e_398"/>
    <w:basedOn w:val="DefaultParagraphFont"/>
    <w:rsid w:val="008E0DF1"/>
  </w:style>
  <w:style w:type="character" w:styleId="Hyperlink">
    <w:name w:val="Hyperlink"/>
    <w:basedOn w:val="DefaultParagraphFont"/>
    <w:uiPriority w:val="99"/>
    <w:unhideWhenUsed/>
    <w:rsid w:val="00007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t.releases.hashicorp.com/g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Hemalatha Thangaraju</cp:lastModifiedBy>
  <cp:revision>4</cp:revision>
  <dcterms:created xsi:type="dcterms:W3CDTF">2025-04-16T14:26:00Z</dcterms:created>
  <dcterms:modified xsi:type="dcterms:W3CDTF">2025-04-17T05:44:00Z</dcterms:modified>
  <cp:category/>
</cp:coreProperties>
</file>